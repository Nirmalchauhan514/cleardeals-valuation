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ClearDeals Property Valuation Report</w:t>
      </w:r>
    </w:p>
    <w:p>
      <w:r>
        <w:t>📅 Date: 05-08-2025</w:t>
      </w:r>
    </w:p>
    <w:p>
      <w:r>
        <w:t>👤 Owner Name: Nirmal</w:t>
      </w:r>
    </w:p>
    <w:p>
      <w:r>
        <w:t>📞 Contact: 6356190197</w:t>
      </w:r>
    </w:p>
    <w:p>
      <w:r>
        <w:t>📍 Area: Kudasan</w:t>
      </w:r>
    </w:p>
    <w:p>
      <w:r>
        <w:t>🏠 Property Type: 3 BHK Flat</w:t>
      </w:r>
    </w:p>
    <w:p>
      <w:r>
        <w:t>📐 Size: 1080 sq.ft</w:t>
      </w:r>
    </w:p>
    <w:p>
      <w:r>
        <w:t>💰 Market Rate: ₹4500/sq.ft</w:t>
      </w:r>
    </w:p>
    <w:p>
      <w:r>
        <w:t>🔎 Estimated Valuation: ₹ 4,860,000</w:t>
      </w:r>
    </w:p>
    <w:p>
      <w:r>
        <w:br/>
        <w:t>Thank you for using ClearDeals Gandhinagar Tool.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